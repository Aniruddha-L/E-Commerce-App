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E-Commerce App Test Plan</w:t>
      </w:r>
    </w:p>
    <w:p>
      <w:pPr>
        <w:pStyle w:val="Heading1"/>
      </w:pPr>
      <w:r>
        <w:t>Test Objectives</w:t>
      </w:r>
    </w:p>
    <w:p>
      <w:r>
        <w:t>Describe the main objectives of testing this application.</w:t>
      </w:r>
    </w:p>
    <w:p>
      <w:pPr>
        <w:pStyle w:val="Heading1"/>
      </w:pPr>
      <w:r>
        <w:t>Scope</w:t>
      </w:r>
    </w:p>
    <w:p>
      <w:r>
        <w:t>Define what is in and out of scope for this test plan.</w:t>
      </w:r>
    </w:p>
    <w:p>
      <w:pPr>
        <w:pStyle w:val="Heading1"/>
      </w:pPr>
      <w:r>
        <w:t>Test Methodology</w:t>
      </w:r>
    </w:p>
    <w:p>
      <w:r>
        <w:t>Outline the testing methods to be used (manual, automated, etc.).</w:t>
      </w:r>
    </w:p>
    <w:p>
      <w:pPr>
        <w:pStyle w:val="Heading1"/>
      </w:pPr>
      <w:r>
        <w:t>Approach</w:t>
      </w:r>
    </w:p>
    <w:p>
      <w:r>
        <w:t>Describe the overall approach to testing, including levels and types of testing.</w:t>
      </w:r>
    </w:p>
    <w:p>
      <w:pPr>
        <w:pStyle w:val="Heading1"/>
      </w:pPr>
      <w:r>
        <w:t>Assumptions</w:t>
      </w:r>
    </w:p>
    <w:p>
      <w:r>
        <w:t>List any assumptions made during the planning of tests.</w:t>
      </w:r>
    </w:p>
    <w:p>
      <w:pPr>
        <w:pStyle w:val="Heading1"/>
      </w:pPr>
      <w:r>
        <w:t>Risks</w:t>
      </w:r>
    </w:p>
    <w:p>
      <w:r>
        <w:t>Identify potential risks that could impact testing.</w:t>
      </w:r>
    </w:p>
    <w:p>
      <w:pPr>
        <w:pStyle w:val="Heading1"/>
      </w:pPr>
      <w:r>
        <w:t>Role and Responsibilities</w:t>
      </w:r>
    </w:p>
    <w:p>
      <w:r>
        <w:t>Define the roles and responsibilities of the testing team.</w:t>
      </w:r>
    </w:p>
    <w:p>
      <w:pPr>
        <w:pStyle w:val="Heading1"/>
      </w:pPr>
      <w:r>
        <w:t>Schedule</w:t>
      </w:r>
    </w:p>
    <w:p>
      <w:r>
        <w:t>Provide a high-level schedule or timeline for testing activities.</w:t>
      </w:r>
    </w:p>
    <w:p>
      <w:pPr>
        <w:pStyle w:val="Heading1"/>
      </w:pPr>
      <w:r>
        <w:t>Defect Logging</w:t>
      </w:r>
    </w:p>
    <w:p>
      <w:r>
        <w:t>Describe the process and tools for defect logging and tracking.</w:t>
      </w:r>
    </w:p>
    <w:p>
      <w:pPr>
        <w:pStyle w:val="Heading1"/>
      </w:pPr>
      <w:r>
        <w:t>Test Environment</w:t>
      </w:r>
    </w:p>
    <w:p>
      <w:r>
        <w:t>Specify the environment(s) in which testing will be conducted.</w:t>
      </w:r>
    </w:p>
    <w:p>
      <w:pPr>
        <w:pStyle w:val="Heading1"/>
      </w:pPr>
      <w:r>
        <w:t>Entry and Exit Condition</w:t>
      </w:r>
    </w:p>
    <w:p>
      <w:r>
        <w:t>Define the criteria for starting and ending testing phases.</w:t>
      </w:r>
    </w:p>
    <w:p>
      <w:pPr>
        <w:pStyle w:val="Heading1"/>
      </w:pPr>
      <w:r>
        <w:t>Automation</w:t>
      </w:r>
    </w:p>
    <w:p>
      <w:r>
        <w:t>Describe the automation strategy and tools to be used.</w:t>
      </w:r>
    </w:p>
    <w:p>
      <w:pPr>
        <w:pStyle w:val="Heading1"/>
      </w:pPr>
      <w:r>
        <w:t>Effort Estimation</w:t>
      </w:r>
    </w:p>
    <w:p>
      <w:r>
        <w:t>Estimate the effort required for testing activities.</w:t>
      </w:r>
    </w:p>
    <w:p>
      <w:pPr>
        <w:pStyle w:val="Heading1"/>
      </w:pPr>
      <w:r>
        <w:t>Deliverables</w:t>
      </w:r>
    </w:p>
    <w:p>
      <w:r>
        <w:t>List the expected deliverables from the testing process.</w:t>
      </w:r>
    </w:p>
    <w:p>
      <w:pPr>
        <w:pStyle w:val="Heading1"/>
      </w:pPr>
      <w:r>
        <w:t>Template</w:t>
      </w:r>
    </w:p>
    <w:p>
      <w:r>
        <w:t>The following table provides the detailed test cases for the application.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Test Cases</w:t>
            </w:r>
          </w:p>
        </w:tc>
        <w:tc>
          <w:tcPr>
            <w:tcW w:type="dxa" w:w="2160"/>
          </w:tcPr>
          <w:p>
            <w:r>
              <w:t>Test Scripts</w:t>
            </w:r>
          </w:p>
        </w:tc>
        <w:tc>
          <w:tcPr>
            <w:tcW w:type="dxa" w:w="2160"/>
          </w:tcPr>
          <w:p>
            <w:r>
              <w:t>Test Data</w:t>
            </w:r>
          </w:p>
        </w:tc>
      </w:tr>
      <w:tr>
        <w:tc>
          <w:tcPr>
            <w:tcW w:type="dxa" w:w="2160"/>
          </w:tcPr>
          <w:p>
            <w:r>
              <w:t>App.js</w:t>
            </w:r>
          </w:p>
        </w:tc>
        <w:tc>
          <w:tcPr>
            <w:tcW w:type="dxa" w:w="2160"/>
          </w:tcPr>
          <w:p>
            <w:r>
              <w:t>Renders Navbar</w:t>
            </w:r>
          </w:p>
        </w:tc>
        <w:tc>
          <w:tcPr>
            <w:tcW w:type="dxa" w:w="2160"/>
          </w:tcPr>
          <w:p>
            <w:r>
              <w:t>Render &lt;App /&gt;, check for Navbar component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App.js</w:t>
            </w:r>
          </w:p>
        </w:tc>
        <w:tc>
          <w:tcPr>
            <w:tcW w:type="dxa" w:w="2160"/>
          </w:tcPr>
          <w:p>
            <w:r>
              <w:t>Renders Home at '/'</w:t>
            </w:r>
          </w:p>
        </w:tc>
        <w:tc>
          <w:tcPr>
            <w:tcW w:type="dxa" w:w="2160"/>
          </w:tcPr>
          <w:p>
            <w:r>
              <w:t>Render &lt;App /&gt; at '/', expect 'Welcome to ShopZen'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App.js</w:t>
            </w:r>
          </w:p>
        </w:tc>
        <w:tc>
          <w:tcPr>
            <w:tcW w:type="dxa" w:w="2160"/>
          </w:tcPr>
          <w:p>
            <w:r>
              <w:t>Renders Register at '/register'</w:t>
            </w:r>
          </w:p>
        </w:tc>
        <w:tc>
          <w:tcPr>
            <w:tcW w:type="dxa" w:w="2160"/>
          </w:tcPr>
          <w:p>
            <w:r>
              <w:t>Render &lt;App /&gt; at '/register', expect 'Register' heading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App.js</w:t>
            </w:r>
          </w:p>
        </w:tc>
        <w:tc>
          <w:tcPr>
            <w:tcW w:type="dxa" w:w="2160"/>
          </w:tcPr>
          <w:p>
            <w:r>
              <w:t>Renders Login at '/login'</w:t>
            </w:r>
          </w:p>
        </w:tc>
        <w:tc>
          <w:tcPr>
            <w:tcW w:type="dxa" w:w="2160"/>
          </w:tcPr>
          <w:p>
            <w:r>
              <w:t>Render &lt;App /&gt; at '/login', expect 'Login' heading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App.js</w:t>
            </w:r>
          </w:p>
        </w:tc>
        <w:tc>
          <w:tcPr>
            <w:tcW w:type="dxa" w:w="2160"/>
          </w:tcPr>
          <w:p>
            <w:r>
              <w:t>Redirects unauthenticated from '/dashboard' and '/cart'</w:t>
            </w:r>
          </w:p>
        </w:tc>
        <w:tc>
          <w:tcPr>
            <w:tcW w:type="dxa" w:w="2160"/>
          </w:tcPr>
          <w:p>
            <w:r>
              <w:t>Render &lt;App /&gt; at '/dashboard' or '/cart' without login, expect redirect to '/login'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App.js</w:t>
            </w:r>
          </w:p>
        </w:tc>
        <w:tc>
          <w:tcPr>
            <w:tcW w:type="dxa" w:w="2160"/>
          </w:tcPr>
          <w:p>
            <w:r>
              <w:t>Renders Dashboard/Cart for authenticated users</w:t>
            </w:r>
          </w:p>
        </w:tc>
        <w:tc>
          <w:tcPr>
            <w:tcW w:type="dxa" w:w="2160"/>
          </w:tcPr>
          <w:p>
            <w:r>
              <w:t>Set localStorage, render &lt;App /&gt; at '/dashboard' or '/cart', expect correct page</w:t>
            </w:r>
          </w:p>
        </w:tc>
        <w:tc>
          <w:tcPr>
            <w:tcW w:type="dxa" w:w="2160"/>
          </w:tcPr>
          <w:p>
            <w:r>
              <w:t>{ loggedInUser: "testuser" }</w:t>
            </w:r>
          </w:p>
        </w:tc>
      </w:tr>
      <w:tr>
        <w:tc>
          <w:tcPr>
            <w:tcW w:type="dxa" w:w="2160"/>
          </w:tcPr>
          <w:p>
            <w:r>
              <w:t>Navbar.js</w:t>
            </w:r>
          </w:p>
        </w:tc>
        <w:tc>
          <w:tcPr>
            <w:tcW w:type="dxa" w:w="2160"/>
          </w:tcPr>
          <w:p>
            <w:r>
              <w:t>Shows Register/Login links when logged out</w:t>
            </w:r>
          </w:p>
        </w:tc>
        <w:tc>
          <w:tcPr>
            <w:tcW w:type="dxa" w:w="2160"/>
          </w:tcPr>
          <w:p>
            <w:r>
              <w:t>Render &lt;Navbar /&gt; without login, expect 'Register' and 'Login' links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Navbar.js</w:t>
            </w:r>
          </w:p>
        </w:tc>
        <w:tc>
          <w:tcPr>
            <w:tcW w:type="dxa" w:w="2160"/>
          </w:tcPr>
          <w:p>
            <w:r>
              <w:t>Shows Dashboard/Cart/Logout when logged in</w:t>
            </w:r>
          </w:p>
        </w:tc>
        <w:tc>
          <w:tcPr>
            <w:tcW w:type="dxa" w:w="2160"/>
          </w:tcPr>
          <w:p>
            <w:r>
              <w:t>Render &lt;Navbar /&gt; with login, expect 'Dashboard', 'Cart', 'Logout'</w:t>
            </w:r>
          </w:p>
        </w:tc>
        <w:tc>
          <w:tcPr>
            <w:tcW w:type="dxa" w:w="2160"/>
          </w:tcPr>
          <w:p>
            <w:r>
              <w:t>{ loggedInUser: "testuser" }</w:t>
            </w:r>
          </w:p>
        </w:tc>
      </w:tr>
      <w:tr>
        <w:tc>
          <w:tcPr>
            <w:tcW w:type="dxa" w:w="2160"/>
          </w:tcPr>
          <w:p>
            <w:r>
              <w:t>Navbar.js</w:t>
            </w:r>
          </w:p>
        </w:tc>
        <w:tc>
          <w:tcPr>
            <w:tcW w:type="dxa" w:w="2160"/>
          </w:tcPr>
          <w:p>
            <w:r>
              <w:t>Logout clears localStorage and redirects</w:t>
            </w:r>
          </w:p>
        </w:tc>
        <w:tc>
          <w:tcPr>
            <w:tcW w:type="dxa" w:w="2160"/>
          </w:tcPr>
          <w:p>
            <w:r>
              <w:t>Click 'Logout', expect localStorage cleared and redirect to '/'</w:t>
            </w:r>
          </w:p>
        </w:tc>
        <w:tc>
          <w:tcPr>
            <w:tcW w:type="dxa" w:w="2160"/>
          </w:tcPr>
          <w:p>
            <w:r>
              <w:t>{ loggedInUser: "testuser" }</w:t>
            </w:r>
          </w:p>
        </w:tc>
      </w:tr>
      <w:tr>
        <w:tc>
          <w:tcPr>
            <w:tcW w:type="dxa" w:w="2160"/>
          </w:tcPr>
          <w:p>
            <w:r>
              <w:t>Home.js</w:t>
            </w:r>
          </w:p>
        </w:tc>
        <w:tc>
          <w:tcPr>
            <w:tcW w:type="dxa" w:w="2160"/>
          </w:tcPr>
          <w:p>
            <w:r>
              <w:t>Renders welcome message</w:t>
            </w:r>
          </w:p>
        </w:tc>
        <w:tc>
          <w:tcPr>
            <w:tcW w:type="dxa" w:w="2160"/>
          </w:tcPr>
          <w:p>
            <w:r>
              <w:t>Render &lt;Home /&gt;, expect 'Welcome to ShopZen'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Home.js</w:t>
            </w:r>
          </w:p>
        </w:tc>
        <w:tc>
          <w:tcPr>
            <w:tcW w:type="dxa" w:w="2160"/>
          </w:tcPr>
          <w:p>
            <w:r>
              <w:t>Register/Login buttons navigate correctly</w:t>
            </w:r>
          </w:p>
        </w:tc>
        <w:tc>
          <w:tcPr>
            <w:tcW w:type="dxa" w:w="2160"/>
          </w:tcPr>
          <w:p>
            <w:r>
              <w:t>Click 'Register'/'Login' button, expect navigation to '/register'/'/login'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Register.js</w:t>
            </w:r>
          </w:p>
        </w:tc>
        <w:tc>
          <w:tcPr>
            <w:tcW w:type="dxa" w:w="2160"/>
          </w:tcPr>
          <w:p>
            <w:r>
              <w:t>Renders username/password fields and button</w:t>
            </w:r>
          </w:p>
        </w:tc>
        <w:tc>
          <w:tcPr>
            <w:tcW w:type="dxa" w:w="2160"/>
          </w:tcPr>
          <w:p>
            <w:r>
              <w:t>Render &lt;Register /&gt;, expect input fields and 'Register' button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Register.js</w:t>
            </w:r>
          </w:p>
        </w:tc>
        <w:tc>
          <w:tcPr>
            <w:tcW w:type="dxa" w:w="2160"/>
          </w:tcPr>
          <w:p>
            <w:r>
              <w:t>Calls API on register, shows success message</w:t>
            </w:r>
          </w:p>
        </w:tc>
        <w:tc>
          <w:tcPr>
            <w:tcW w:type="dxa" w:w="2160"/>
          </w:tcPr>
          <w:p>
            <w:r>
              <w:t>Mock axios, fill form, click 'Register', expect success message</w:t>
            </w:r>
          </w:p>
        </w:tc>
        <w:tc>
          <w:tcPr>
            <w:tcW w:type="dxa" w:w="2160"/>
          </w:tcPr>
          <w:p>
            <w:r>
              <w:t>{ username: "alice", password: "pass" }</w:t>
            </w:r>
          </w:p>
        </w:tc>
      </w:tr>
      <w:tr>
        <w:tc>
          <w:tcPr>
            <w:tcW w:type="dxa" w:w="2160"/>
          </w:tcPr>
          <w:p>
            <w:r>
              <w:t>Register.js</w:t>
            </w:r>
          </w:p>
        </w:tc>
        <w:tc>
          <w:tcPr>
            <w:tcW w:type="dxa" w:w="2160"/>
          </w:tcPr>
          <w:p>
            <w:r>
              <w:t>Handles API error and shows error message</w:t>
            </w:r>
          </w:p>
        </w:tc>
        <w:tc>
          <w:tcPr>
            <w:tcW w:type="dxa" w:w="2160"/>
          </w:tcPr>
          <w:p>
            <w:r>
              <w:t>Mock axios error, fill form, click 'Register', expect error message</w:t>
            </w:r>
          </w:p>
        </w:tc>
        <w:tc>
          <w:tcPr>
            <w:tcW w:type="dxa" w:w="2160"/>
          </w:tcPr>
          <w:p>
            <w:r>
              <w:t>{ username: "", password: "" }</w:t>
            </w:r>
          </w:p>
        </w:tc>
      </w:tr>
      <w:tr>
        <w:tc>
          <w:tcPr>
            <w:tcW w:type="dxa" w:w="2160"/>
          </w:tcPr>
          <w:p>
            <w:r>
              <w:t>Login.js</w:t>
            </w:r>
          </w:p>
        </w:tc>
        <w:tc>
          <w:tcPr>
            <w:tcW w:type="dxa" w:w="2160"/>
          </w:tcPr>
          <w:p>
            <w:r>
              <w:t>Renders username/password fields and button</w:t>
            </w:r>
          </w:p>
        </w:tc>
        <w:tc>
          <w:tcPr>
            <w:tcW w:type="dxa" w:w="2160"/>
          </w:tcPr>
          <w:p>
            <w:r>
              <w:t>Render &lt;Login /&gt;, expect input fields and 'Login' button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Login.js</w:t>
            </w:r>
          </w:p>
        </w:tc>
        <w:tc>
          <w:tcPr>
            <w:tcW w:type="dxa" w:w="2160"/>
          </w:tcPr>
          <w:p>
            <w:r>
              <w:t>Calls API on login, sets localStorage, redirects</w:t>
            </w:r>
          </w:p>
        </w:tc>
        <w:tc>
          <w:tcPr>
            <w:tcW w:type="dxa" w:w="2160"/>
          </w:tcPr>
          <w:p>
            <w:r>
              <w:t>Mock axios, fill form, click 'Login', expect localStorage set and redirect</w:t>
            </w:r>
          </w:p>
        </w:tc>
        <w:tc>
          <w:tcPr>
            <w:tcW w:type="dxa" w:w="2160"/>
          </w:tcPr>
          <w:p>
            <w:r>
              <w:t>{ username: "bob", password: "pass" }</w:t>
            </w:r>
          </w:p>
        </w:tc>
      </w:tr>
      <w:tr>
        <w:tc>
          <w:tcPr>
            <w:tcW w:type="dxa" w:w="2160"/>
          </w:tcPr>
          <w:p>
            <w:r>
              <w:t>Login.js</w:t>
            </w:r>
          </w:p>
        </w:tc>
        <w:tc>
          <w:tcPr>
            <w:tcW w:type="dxa" w:w="2160"/>
          </w:tcPr>
          <w:p>
            <w:r>
              <w:t>Handles API error and shows error message</w:t>
            </w:r>
          </w:p>
        </w:tc>
        <w:tc>
          <w:tcPr>
            <w:tcW w:type="dxa" w:w="2160"/>
          </w:tcPr>
          <w:p>
            <w:r>
              <w:t>Mock axios error, fill form, click 'Login', expect error message</w:t>
            </w:r>
          </w:p>
        </w:tc>
        <w:tc>
          <w:tcPr>
            <w:tcW w:type="dxa" w:w="2160"/>
          </w:tcPr>
          <w:p>
            <w:r>
              <w:t>{ username: "bob", password: "wrong" }</w:t>
            </w:r>
          </w:p>
        </w:tc>
      </w:tr>
      <w:tr>
        <w:tc>
          <w:tcPr>
            <w:tcW w:type="dxa" w:w="2160"/>
          </w:tcPr>
          <w:p>
            <w:r>
              <w:t>Dashboard.js</w:t>
            </w:r>
          </w:p>
        </w:tc>
        <w:tc>
          <w:tcPr>
            <w:tcW w:type="dxa" w:w="2160"/>
          </w:tcPr>
          <w:p>
            <w:r>
              <w:t>Greets user by username</w:t>
            </w:r>
          </w:p>
        </w:tc>
        <w:tc>
          <w:tcPr>
            <w:tcW w:type="dxa" w:w="2160"/>
          </w:tcPr>
          <w:p>
            <w:r>
              <w:t>Set localStorage, render &lt;Dashboard /&gt;, expect greeting with username</w:t>
            </w:r>
          </w:p>
        </w:tc>
        <w:tc>
          <w:tcPr>
            <w:tcW w:type="dxa" w:w="2160"/>
          </w:tcPr>
          <w:p>
            <w:r>
              <w:t>{ loggedInUser: "bob" }</w:t>
            </w:r>
          </w:p>
        </w:tc>
      </w:tr>
      <w:tr>
        <w:tc>
          <w:tcPr>
            <w:tcW w:type="dxa" w:w="2160"/>
          </w:tcPr>
          <w:p>
            <w:r>
              <w:t>Dashboard.js</w:t>
            </w:r>
          </w:p>
        </w:tc>
        <w:tc>
          <w:tcPr>
            <w:tcW w:type="dxa" w:w="2160"/>
          </w:tcPr>
          <w:p>
            <w:r>
              <w:t>Renders all products from data</w:t>
            </w:r>
          </w:p>
        </w:tc>
        <w:tc>
          <w:tcPr>
            <w:tcW w:type="dxa" w:w="2160"/>
          </w:tcPr>
          <w:p>
            <w:r>
              <w:t>Render &lt;Dashboard /&gt;, expect product cards for each product in products.json</w:t>
            </w:r>
          </w:p>
        </w:tc>
        <w:tc>
          <w:tcPr>
            <w:tcW w:type="dxa" w:w="2160"/>
          </w:tcPr>
          <w:p>
            <w:r>
              <w:t>products.json</w:t>
            </w:r>
          </w:p>
        </w:tc>
      </w:tr>
      <w:tr>
        <w:tc>
          <w:tcPr>
            <w:tcW w:type="dxa" w:w="2160"/>
          </w:tcPr>
          <w:p>
            <w:r>
              <w:t>Dashboard.js</w:t>
            </w:r>
          </w:p>
        </w:tc>
        <w:tc>
          <w:tcPr>
            <w:tcW w:type="dxa" w:w="2160"/>
          </w:tcPr>
          <w:p>
            <w:r>
              <w:t>Add to cart updates localStorage</w:t>
            </w:r>
          </w:p>
        </w:tc>
        <w:tc>
          <w:tcPr>
            <w:tcW w:type="dxa" w:w="2160"/>
          </w:tcPr>
          <w:p>
            <w:r>
              <w:t>Click 'Add to Cart', expect product added to localStorage</w:t>
            </w:r>
          </w:p>
        </w:tc>
        <w:tc>
          <w:tcPr>
            <w:tcW w:type="dxa" w:w="2160"/>
          </w:tcPr>
          <w:p>
            <w:r>
              <w:t>products.json, { loggedInUser: "bob" }</w:t>
            </w:r>
          </w:p>
        </w:tc>
      </w:tr>
      <w:tr>
        <w:tc>
          <w:tcPr>
            <w:tcW w:type="dxa" w:w="2160"/>
          </w:tcPr>
          <w:p>
            <w:r>
              <w:t>Cart.js</w:t>
            </w:r>
          </w:p>
        </w:tc>
        <w:tc>
          <w:tcPr>
            <w:tcW w:type="dxa" w:w="2160"/>
          </w:tcPr>
          <w:p>
            <w:r>
              <w:t>Renders items from localStorage</w:t>
            </w:r>
          </w:p>
        </w:tc>
        <w:tc>
          <w:tcPr>
            <w:tcW w:type="dxa" w:w="2160"/>
          </w:tcPr>
          <w:p>
            <w:r>
              <w:t>Set localStorage cart, render &lt;Cart /&gt;, expect items displayed</w:t>
            </w:r>
          </w:p>
        </w:tc>
        <w:tc>
          <w:tcPr>
            <w:tcW w:type="dxa" w:w="2160"/>
          </w:tcPr>
          <w:p>
            <w:r>
              <w:t>{ cart: [product1, product2] }</w:t>
            </w:r>
          </w:p>
        </w:tc>
      </w:tr>
      <w:tr>
        <w:tc>
          <w:tcPr>
            <w:tcW w:type="dxa" w:w="2160"/>
          </w:tcPr>
          <w:p>
            <w:r>
              <w:t>Cart.js</w:t>
            </w:r>
          </w:p>
        </w:tc>
        <w:tc>
          <w:tcPr>
            <w:tcW w:type="dxa" w:w="2160"/>
          </w:tcPr>
          <w:p>
            <w:r>
              <w:t>Remove item updates cart</w:t>
            </w:r>
          </w:p>
        </w:tc>
        <w:tc>
          <w:tcPr>
            <w:tcW w:type="dxa" w:w="2160"/>
          </w:tcPr>
          <w:p>
            <w:r>
              <w:t>Click 'Remove' on item, expect item removed from localStorage and UI</w:t>
            </w:r>
          </w:p>
        </w:tc>
        <w:tc>
          <w:tcPr>
            <w:tcW w:type="dxa" w:w="2160"/>
          </w:tcPr>
          <w:p>
            <w:r>
              <w:t>{ cart: [product1, product2] }</w:t>
            </w:r>
          </w:p>
        </w:tc>
      </w:tr>
      <w:tr>
        <w:tc>
          <w:tcPr>
            <w:tcW w:type="dxa" w:w="2160"/>
          </w:tcPr>
          <w:p>
            <w:r>
              <w:t>Cart.js</w:t>
            </w:r>
          </w:p>
        </w:tc>
        <w:tc>
          <w:tcPr>
            <w:tcW w:type="dxa" w:w="2160"/>
          </w:tcPr>
          <w:p>
            <w:r>
              <w:t>Clear all empties cart and localStorage</w:t>
            </w:r>
          </w:p>
        </w:tc>
        <w:tc>
          <w:tcPr>
            <w:tcW w:type="dxa" w:w="2160"/>
          </w:tcPr>
          <w:p>
            <w:r>
              <w:t>Click 'Clear All', expect cart empty and localStorage cleared</w:t>
            </w:r>
          </w:p>
        </w:tc>
        <w:tc>
          <w:tcPr>
            <w:tcW w:type="dxa" w:w="2160"/>
          </w:tcPr>
          <w:p>
            <w:r>
              <w:t>{ cart: [product1, product2] }</w:t>
            </w:r>
          </w:p>
        </w:tc>
      </w:tr>
      <w:tr>
        <w:tc>
          <w:tcPr>
            <w:tcW w:type="dxa" w:w="2160"/>
          </w:tcPr>
          <w:p>
            <w:r>
              <w:t>Cart.js</w:t>
            </w:r>
          </w:p>
        </w:tc>
        <w:tc>
          <w:tcPr>
            <w:tcW w:type="dxa" w:w="2160"/>
          </w:tcPr>
          <w:p>
            <w:r>
              <w:t>Shows total cost</w:t>
            </w:r>
          </w:p>
        </w:tc>
        <w:tc>
          <w:tcPr>
            <w:tcW w:type="dxa" w:w="2160"/>
          </w:tcPr>
          <w:p>
            <w:r>
              <w:t>Render &lt;Cart /&gt;, expect total cost equals sum of product prices</w:t>
            </w:r>
          </w:p>
        </w:tc>
        <w:tc>
          <w:tcPr>
            <w:tcW w:type="dxa" w:w="2160"/>
          </w:tcPr>
          <w:p>
            <w:r>
              <w:t>{ cart: [product1, product2] }</w:t>
            </w:r>
          </w:p>
        </w:tc>
      </w:tr>
      <w:tr>
        <w:tc>
          <w:tcPr>
            <w:tcW w:type="dxa" w:w="2160"/>
          </w:tcPr>
          <w:p>
            <w:r>
              <w:t>Cart.js</w:t>
            </w:r>
          </w:p>
        </w:tc>
        <w:tc>
          <w:tcPr>
            <w:tcW w:type="dxa" w:w="2160"/>
          </w:tcPr>
          <w:p>
            <w:r>
              <w:t>Generate Invoice displays invoice section</w:t>
            </w:r>
          </w:p>
        </w:tc>
        <w:tc>
          <w:tcPr>
            <w:tcW w:type="dxa" w:w="2160"/>
          </w:tcPr>
          <w:p>
            <w:r>
              <w:t>Click 'Generate Invoice', expect invoice section with itemized list and total</w:t>
            </w:r>
          </w:p>
        </w:tc>
        <w:tc>
          <w:tcPr>
            <w:tcW w:type="dxa" w:w="2160"/>
          </w:tcPr>
          <w:p>
            <w:r>
              <w:t>{ cart: [product1, product2] }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